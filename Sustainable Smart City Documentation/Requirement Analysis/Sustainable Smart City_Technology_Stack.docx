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80CE84"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Technology Stack (Architecture &amp; Stack)</w:t>
      </w:r>
    </w:p>
    <w:p w14:paraId="0C7F87E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Date: 26 June 2025</w:t>
      </w:r>
    </w:p>
    <w:p w14:paraId="138D7CC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Team ID: LTVIP2025TMID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20299</w:t>
      </w:r>
    </w:p>
    <w:p w14:paraId="35F8287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Project Name: </w:t>
      </w:r>
      <w:r>
        <w:rPr>
          <w:rFonts w:hint="default" w:ascii="Times New Roman" w:hAnsi="Times New Roman" w:eastAsia="SimSun" w:cs="Times New Roman"/>
          <w:sz w:val="24"/>
          <w:szCs w:val="24"/>
        </w:rPr>
        <w:t>Sustainable Smart City Assistant Using IBM Granite LLM</w:t>
      </w:r>
    </w:p>
    <w:p w14:paraId="0C3659F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Maximum Marks: 2 Marks</w:t>
      </w:r>
    </w:p>
    <w:p w14:paraId="1C25492C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Table-1: Components &amp; Technologies</w:t>
      </w:r>
    </w:p>
    <w:tbl>
      <w:tblPr>
        <w:tblStyle w:val="35"/>
        <w:tblW w:w="9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2340"/>
        <w:gridCol w:w="2340"/>
        <w:gridCol w:w="2340"/>
      </w:tblGrid>
      <w:tr w14:paraId="76C7E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340" w:type="dxa"/>
            <w:vAlign w:val="center"/>
          </w:tcPr>
          <w:p w14:paraId="5D74CF8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S.No</w:t>
            </w:r>
          </w:p>
        </w:tc>
        <w:tc>
          <w:tcPr>
            <w:tcW w:w="2340" w:type="dxa"/>
            <w:vAlign w:val="center"/>
          </w:tcPr>
          <w:p w14:paraId="654B921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2340" w:type="dxa"/>
            <w:vAlign w:val="center"/>
          </w:tcPr>
          <w:p w14:paraId="1F3060D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2340" w:type="dxa"/>
            <w:vAlign w:val="center"/>
          </w:tcPr>
          <w:p w14:paraId="1DFFBB7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Technology</w:t>
            </w:r>
          </w:p>
        </w:tc>
      </w:tr>
      <w:tr w14:paraId="0611A2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2" w:hRule="atLeast"/>
        </w:trPr>
        <w:tc>
          <w:tcPr>
            <w:tcW w:w="2340" w:type="dxa"/>
            <w:vAlign w:val="center"/>
          </w:tcPr>
          <w:p w14:paraId="6D0077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340" w:type="dxa"/>
            <w:vAlign w:val="center"/>
          </w:tcPr>
          <w:p w14:paraId="45F042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 Interface</w:t>
            </w:r>
          </w:p>
        </w:tc>
        <w:tc>
          <w:tcPr>
            <w:tcW w:w="2340" w:type="dxa"/>
            <w:vAlign w:val="center"/>
          </w:tcPr>
          <w:p w14:paraId="2D2355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Web-based interface for policy, KPI, chat, feedback modules</w:t>
            </w:r>
          </w:p>
        </w:tc>
        <w:tc>
          <w:tcPr>
            <w:tcW w:w="2340" w:type="dxa"/>
            <w:vAlign w:val="center"/>
          </w:tcPr>
          <w:p w14:paraId="3FA05C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Streamlit (Python)</w:t>
            </w:r>
          </w:p>
        </w:tc>
      </w:tr>
      <w:tr w14:paraId="2C6AD6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2" w:hRule="atLeast"/>
        </w:trPr>
        <w:tc>
          <w:tcPr>
            <w:tcW w:w="2340" w:type="dxa"/>
            <w:vAlign w:val="center"/>
          </w:tcPr>
          <w:p w14:paraId="6DA2A0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2340" w:type="dxa"/>
            <w:vAlign w:val="center"/>
          </w:tcPr>
          <w:p w14:paraId="12E4E3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Application Logic-1</w:t>
            </w:r>
          </w:p>
        </w:tc>
        <w:tc>
          <w:tcPr>
            <w:tcW w:w="2340" w:type="dxa"/>
            <w:vAlign w:val="center"/>
          </w:tcPr>
          <w:p w14:paraId="72033D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Handles summarization, forecasting, anomaly detection, eco tips, chat</w:t>
            </w:r>
          </w:p>
        </w:tc>
        <w:tc>
          <w:tcPr>
            <w:tcW w:w="2340" w:type="dxa"/>
            <w:vAlign w:val="center"/>
          </w:tcPr>
          <w:p w14:paraId="015B73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Python (modular function-based)</w:t>
            </w:r>
          </w:p>
        </w:tc>
      </w:tr>
      <w:tr w14:paraId="2FA5E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340" w:type="dxa"/>
            <w:vAlign w:val="center"/>
          </w:tcPr>
          <w:p w14:paraId="19A982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2340" w:type="dxa"/>
            <w:vAlign w:val="center"/>
          </w:tcPr>
          <w:p w14:paraId="16FBAC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Application Logic-2</w:t>
            </w:r>
          </w:p>
        </w:tc>
        <w:tc>
          <w:tcPr>
            <w:tcW w:w="2340" w:type="dxa"/>
            <w:vAlign w:val="center"/>
          </w:tcPr>
          <w:p w14:paraId="501A4F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Manages AI prompt creation and Watsonx response parsing</w:t>
            </w:r>
          </w:p>
        </w:tc>
        <w:tc>
          <w:tcPr>
            <w:tcW w:w="2340" w:type="dxa"/>
            <w:vAlign w:val="center"/>
          </w:tcPr>
          <w:p w14:paraId="1C5979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IBM Watsonx Granite LLM</w:t>
            </w:r>
          </w:p>
        </w:tc>
      </w:tr>
      <w:tr w14:paraId="1A44D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</w:trPr>
        <w:tc>
          <w:tcPr>
            <w:tcW w:w="2340" w:type="dxa"/>
            <w:vAlign w:val="center"/>
          </w:tcPr>
          <w:p w14:paraId="0BD299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2340" w:type="dxa"/>
            <w:vAlign w:val="center"/>
          </w:tcPr>
          <w:p w14:paraId="294580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Database</w:t>
            </w:r>
          </w:p>
        </w:tc>
        <w:tc>
          <w:tcPr>
            <w:tcW w:w="2340" w:type="dxa"/>
            <w:vAlign w:val="center"/>
          </w:tcPr>
          <w:p w14:paraId="6A6187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Session-based temporary storage</w:t>
            </w:r>
          </w:p>
        </w:tc>
        <w:tc>
          <w:tcPr>
            <w:tcW w:w="2340" w:type="dxa"/>
            <w:vAlign w:val="center"/>
          </w:tcPr>
          <w:p w14:paraId="3A9251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Streamlit session_state</w:t>
            </w:r>
          </w:p>
        </w:tc>
      </w:tr>
      <w:tr w14:paraId="56F3F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</w:trPr>
        <w:tc>
          <w:tcPr>
            <w:tcW w:w="2340" w:type="dxa"/>
            <w:vAlign w:val="center"/>
          </w:tcPr>
          <w:p w14:paraId="5D4C84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2340" w:type="dxa"/>
            <w:vAlign w:val="center"/>
          </w:tcPr>
          <w:p w14:paraId="5B772F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Cloud Database</w:t>
            </w:r>
          </w:p>
        </w:tc>
        <w:tc>
          <w:tcPr>
            <w:tcW w:w="2340" w:type="dxa"/>
            <w:vAlign w:val="center"/>
          </w:tcPr>
          <w:p w14:paraId="065D7F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Future scope for feedback/data persistence</w:t>
            </w:r>
          </w:p>
        </w:tc>
        <w:tc>
          <w:tcPr>
            <w:tcW w:w="2340" w:type="dxa"/>
            <w:vAlign w:val="center"/>
          </w:tcPr>
          <w:p w14:paraId="4BF026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Planned: IBM Cloudant or Firebase</w:t>
            </w:r>
          </w:p>
        </w:tc>
      </w:tr>
      <w:tr w14:paraId="5D3959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340" w:type="dxa"/>
            <w:vAlign w:val="center"/>
          </w:tcPr>
          <w:p w14:paraId="6941E0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2340" w:type="dxa"/>
            <w:vAlign w:val="center"/>
          </w:tcPr>
          <w:p w14:paraId="1F47E9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File Storage</w:t>
            </w:r>
          </w:p>
        </w:tc>
        <w:tc>
          <w:tcPr>
            <w:tcW w:w="2340" w:type="dxa"/>
            <w:vAlign w:val="center"/>
          </w:tcPr>
          <w:p w14:paraId="24D3F9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Stores .env credentials, sample PDFs, and CSVs</w:t>
            </w:r>
          </w:p>
        </w:tc>
        <w:tc>
          <w:tcPr>
            <w:tcW w:w="2340" w:type="dxa"/>
            <w:vAlign w:val="center"/>
          </w:tcPr>
          <w:p w14:paraId="7313E4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Local filesystem</w:t>
            </w:r>
          </w:p>
        </w:tc>
      </w:tr>
      <w:tr w14:paraId="6B62F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340" w:type="dxa"/>
            <w:vAlign w:val="center"/>
          </w:tcPr>
          <w:p w14:paraId="7C23DA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2340" w:type="dxa"/>
            <w:vAlign w:val="center"/>
          </w:tcPr>
          <w:p w14:paraId="06891A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External API-1</w:t>
            </w:r>
          </w:p>
        </w:tc>
        <w:tc>
          <w:tcPr>
            <w:tcW w:w="2340" w:type="dxa"/>
            <w:vAlign w:val="center"/>
          </w:tcPr>
          <w:p w14:paraId="54D52E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Access to foundation model for all generative tasks</w:t>
            </w:r>
          </w:p>
        </w:tc>
        <w:tc>
          <w:tcPr>
            <w:tcW w:w="2340" w:type="dxa"/>
            <w:vAlign w:val="center"/>
          </w:tcPr>
          <w:p w14:paraId="1175B3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IBM Watsonx Model API</w:t>
            </w:r>
          </w:p>
        </w:tc>
      </w:tr>
      <w:tr w14:paraId="447532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</w:trPr>
        <w:tc>
          <w:tcPr>
            <w:tcW w:w="2340" w:type="dxa"/>
            <w:vAlign w:val="center"/>
          </w:tcPr>
          <w:p w14:paraId="4EAD8F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2340" w:type="dxa"/>
            <w:vAlign w:val="center"/>
          </w:tcPr>
          <w:p w14:paraId="736E09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External API-2</w:t>
            </w:r>
          </w:p>
        </w:tc>
        <w:tc>
          <w:tcPr>
            <w:tcW w:w="2340" w:type="dxa"/>
            <w:vAlign w:val="center"/>
          </w:tcPr>
          <w:p w14:paraId="5F605D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Future integration with document search</w:t>
            </w:r>
          </w:p>
        </w:tc>
        <w:tc>
          <w:tcPr>
            <w:tcW w:w="2340" w:type="dxa"/>
            <w:vAlign w:val="center"/>
          </w:tcPr>
          <w:p w14:paraId="0EF0BC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Planned: Pinecone, GitHub API</w:t>
            </w:r>
          </w:p>
        </w:tc>
      </w:tr>
      <w:tr w14:paraId="4FBA2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340" w:type="dxa"/>
            <w:vAlign w:val="center"/>
          </w:tcPr>
          <w:p w14:paraId="5F274E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2340" w:type="dxa"/>
            <w:vAlign w:val="center"/>
          </w:tcPr>
          <w:p w14:paraId="01F3C6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Machine Learning Model</w:t>
            </w:r>
          </w:p>
        </w:tc>
        <w:tc>
          <w:tcPr>
            <w:tcW w:w="2340" w:type="dxa"/>
            <w:vAlign w:val="center"/>
          </w:tcPr>
          <w:p w14:paraId="00067C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Generates summaries, predictions, tips, and chat</w:t>
            </w:r>
          </w:p>
        </w:tc>
        <w:tc>
          <w:tcPr>
            <w:tcW w:w="2340" w:type="dxa"/>
            <w:vAlign w:val="center"/>
          </w:tcPr>
          <w:p w14:paraId="13F241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IBM Granite-3B / Granite-13B Instruct</w:t>
            </w:r>
          </w:p>
        </w:tc>
      </w:tr>
      <w:tr w14:paraId="3F955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2340" w:type="dxa"/>
            <w:vAlign w:val="center"/>
          </w:tcPr>
          <w:p w14:paraId="332EC2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2340" w:type="dxa"/>
            <w:vAlign w:val="center"/>
          </w:tcPr>
          <w:p w14:paraId="23E306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Infrastructure</w:t>
            </w:r>
          </w:p>
        </w:tc>
        <w:tc>
          <w:tcPr>
            <w:tcW w:w="2340" w:type="dxa"/>
            <w:vAlign w:val="center"/>
          </w:tcPr>
          <w:p w14:paraId="576E2C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Runs locally with optional cloud deployment</w:t>
            </w:r>
          </w:p>
        </w:tc>
        <w:tc>
          <w:tcPr>
            <w:tcW w:w="2340" w:type="dxa"/>
            <w:vAlign w:val="center"/>
          </w:tcPr>
          <w:p w14:paraId="38C02D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Streamlit Cloud / IBM Cloud</w:t>
            </w:r>
          </w:p>
        </w:tc>
      </w:tr>
    </w:tbl>
    <w:p w14:paraId="403F46A8">
      <w:pPr>
        <w:pStyle w:val="3"/>
        <w:rPr>
          <w:rFonts w:hint="default" w:ascii="Times New Roman" w:hAnsi="Times New Roman" w:cs="Times New Roman"/>
          <w:sz w:val="24"/>
          <w:szCs w:val="24"/>
        </w:rPr>
      </w:pPr>
    </w:p>
    <w:p w14:paraId="2EDB38B2">
      <w:pPr>
        <w:pStyle w:val="3"/>
        <w:rPr>
          <w:rFonts w:hint="default" w:ascii="Times New Roman" w:hAnsi="Times New Roman" w:cs="Times New Roman"/>
          <w:sz w:val="24"/>
          <w:szCs w:val="24"/>
        </w:rPr>
      </w:pPr>
    </w:p>
    <w:p w14:paraId="5F413260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Table-2: Application Characteristics</w:t>
      </w:r>
    </w:p>
    <w:p w14:paraId="3E52E981"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35"/>
        <w:tblW w:w="9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3"/>
        <w:gridCol w:w="3173"/>
        <w:gridCol w:w="3173"/>
      </w:tblGrid>
      <w:tr w14:paraId="01BA5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3173" w:type="dxa"/>
            <w:vAlign w:val="center"/>
          </w:tcPr>
          <w:p w14:paraId="63367D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S.No</w:t>
            </w:r>
          </w:p>
        </w:tc>
        <w:tc>
          <w:tcPr>
            <w:tcW w:w="3173" w:type="dxa"/>
            <w:vAlign w:val="center"/>
          </w:tcPr>
          <w:p w14:paraId="3C8A64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Characteristics</w:t>
            </w:r>
          </w:p>
        </w:tc>
        <w:tc>
          <w:tcPr>
            <w:tcW w:w="3173" w:type="dxa"/>
            <w:vAlign w:val="center"/>
          </w:tcPr>
          <w:p w14:paraId="242D87A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 / Technology</w:t>
            </w:r>
          </w:p>
        </w:tc>
      </w:tr>
      <w:tr w14:paraId="5A06F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9" w:hRule="atLeast"/>
        </w:trPr>
        <w:tc>
          <w:tcPr>
            <w:tcW w:w="3173" w:type="dxa"/>
            <w:vAlign w:val="center"/>
          </w:tcPr>
          <w:p w14:paraId="643697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173" w:type="dxa"/>
            <w:vAlign w:val="center"/>
          </w:tcPr>
          <w:p w14:paraId="1D5E75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Open-Source Frameworks</w:t>
            </w:r>
          </w:p>
        </w:tc>
        <w:tc>
          <w:tcPr>
            <w:tcW w:w="3173" w:type="dxa"/>
            <w:vAlign w:val="center"/>
          </w:tcPr>
          <w:p w14:paraId="4BCB87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Built using Python, Streamlit, PyMuPDF, pandas</w:t>
            </w:r>
          </w:p>
        </w:tc>
      </w:tr>
      <w:tr w14:paraId="15BA0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9" w:hRule="atLeast"/>
        </w:trPr>
        <w:tc>
          <w:tcPr>
            <w:tcW w:w="3173" w:type="dxa"/>
            <w:vAlign w:val="center"/>
          </w:tcPr>
          <w:p w14:paraId="577A07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3173" w:type="dxa"/>
            <w:vAlign w:val="center"/>
          </w:tcPr>
          <w:p w14:paraId="7F75ED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Security Implementations</w:t>
            </w:r>
          </w:p>
        </w:tc>
        <w:tc>
          <w:tcPr>
            <w:tcW w:w="3173" w:type="dxa"/>
            <w:vAlign w:val="center"/>
          </w:tcPr>
          <w:p w14:paraId="6A2B2F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API key handling with python-dotenv and secured .env file</w:t>
            </w:r>
          </w:p>
        </w:tc>
      </w:tr>
      <w:tr w14:paraId="119AF7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0" w:hRule="atLeast"/>
        </w:trPr>
        <w:tc>
          <w:tcPr>
            <w:tcW w:w="3173" w:type="dxa"/>
            <w:vAlign w:val="center"/>
          </w:tcPr>
          <w:p w14:paraId="1C74ED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3173" w:type="dxa"/>
            <w:vAlign w:val="center"/>
          </w:tcPr>
          <w:p w14:paraId="4CC87F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Scalable Architecture</w:t>
            </w:r>
          </w:p>
        </w:tc>
        <w:tc>
          <w:tcPr>
            <w:tcW w:w="3173" w:type="dxa"/>
            <w:vAlign w:val="center"/>
          </w:tcPr>
          <w:p w14:paraId="42DF75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Modular, prompt-driven backend, extendable with additional ML/LLM modules</w:t>
            </w:r>
          </w:p>
        </w:tc>
      </w:tr>
      <w:tr w14:paraId="2CF348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0" w:hRule="atLeast"/>
        </w:trPr>
        <w:tc>
          <w:tcPr>
            <w:tcW w:w="3173" w:type="dxa"/>
            <w:vAlign w:val="center"/>
          </w:tcPr>
          <w:p w14:paraId="010A3A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3173" w:type="dxa"/>
            <w:vAlign w:val="center"/>
          </w:tcPr>
          <w:p w14:paraId="00673B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Availability</w:t>
            </w:r>
          </w:p>
        </w:tc>
        <w:tc>
          <w:tcPr>
            <w:tcW w:w="3173" w:type="dxa"/>
            <w:vAlign w:val="center"/>
          </w:tcPr>
          <w:p w14:paraId="135E8A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Supports local use, deployable on Streamlit Cloud or IBM Cloud</w:t>
            </w:r>
          </w:p>
        </w:tc>
      </w:tr>
      <w:tr w14:paraId="520E5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2" w:hRule="atLeast"/>
        </w:trPr>
        <w:tc>
          <w:tcPr>
            <w:tcW w:w="3173" w:type="dxa"/>
            <w:vAlign w:val="center"/>
          </w:tcPr>
          <w:p w14:paraId="0C245F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3173" w:type="dxa"/>
            <w:vAlign w:val="center"/>
          </w:tcPr>
          <w:p w14:paraId="6A71A9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3173" w:type="dxa"/>
            <w:vAlign w:val="center"/>
          </w:tcPr>
          <w:p w14:paraId="25914B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Fast response using optimized prompting and minimal frontend latency</w:t>
            </w:r>
          </w:p>
        </w:tc>
      </w:tr>
    </w:tbl>
    <w:p w14:paraId="5E1361EA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35A53"/>
    <w:rsid w:val="0029639D"/>
    <w:rsid w:val="002B15D7"/>
    <w:rsid w:val="00326F90"/>
    <w:rsid w:val="00AA1D8D"/>
    <w:rsid w:val="00AF13B0"/>
    <w:rsid w:val="00B47730"/>
    <w:rsid w:val="00CB0664"/>
    <w:rsid w:val="00EE52E9"/>
    <w:rsid w:val="00FC693F"/>
    <w:rsid w:val="36D8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230</Words>
  <Characters>1313</Characters>
  <Lines>10</Lines>
  <Paragraphs>3</Paragraphs>
  <TotalTime>2</TotalTime>
  <ScaleCrop>false</ScaleCrop>
  <LinksUpToDate>false</LinksUpToDate>
  <CharactersWithSpaces>1540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WPS_1738246074</cp:lastModifiedBy>
  <dcterms:modified xsi:type="dcterms:W3CDTF">2025-06-27T02:47:11Z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95F26F39742546DD93157F8362E5EE46_13</vt:lpwstr>
  </property>
</Properties>
</file>