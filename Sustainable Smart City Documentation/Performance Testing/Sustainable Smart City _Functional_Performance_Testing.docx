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AC30AB">
      <w:pPr>
        <w:pStyle w:val="2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Functional &amp; Performance Testing Template</w:t>
      </w:r>
    </w:p>
    <w:p w14:paraId="17D417F8">
      <w:pPr>
        <w:pStyle w:val="15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Model Performance Test</w:t>
      </w:r>
    </w:p>
    <w:p w14:paraId="3EA844B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26 June 2025</w:t>
      </w:r>
    </w:p>
    <w:p w14:paraId="5860B5C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Team 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</w:rPr>
        <w:t>LTVIP2025TMID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20299 </w:t>
      </w:r>
    </w:p>
    <w:p w14:paraId="1129C3C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 Name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</w:rPr>
        <w:t>Sustainable Smart City Assistant Using IBM Granite LLM</w:t>
      </w:r>
    </w:p>
    <w:p w14:paraId="0A4927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Maximum Marks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2</w:t>
      </w:r>
    </w:p>
    <w:p w14:paraId="337585AC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Scenarios &amp; Results</w:t>
      </w:r>
    </w:p>
    <w:tbl>
      <w:tblPr>
        <w:tblStyle w:val="35"/>
        <w:tblW w:w="97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847"/>
        <w:gridCol w:w="1449"/>
        <w:gridCol w:w="2110"/>
        <w:gridCol w:w="1598"/>
        <w:gridCol w:w="1437"/>
      </w:tblGrid>
      <w:tr w14:paraId="4C2EA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276" w:type="dxa"/>
            <w:vAlign w:val="center"/>
          </w:tcPr>
          <w:p w14:paraId="3E95E30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1847" w:type="dxa"/>
            <w:vAlign w:val="center"/>
          </w:tcPr>
          <w:p w14:paraId="1732C7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Scenario (What to test)</w:t>
            </w:r>
          </w:p>
        </w:tc>
        <w:tc>
          <w:tcPr>
            <w:tcW w:w="1449" w:type="dxa"/>
            <w:vAlign w:val="center"/>
          </w:tcPr>
          <w:p w14:paraId="121D4C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Test Steps (How to test)</w:t>
            </w:r>
          </w:p>
        </w:tc>
        <w:tc>
          <w:tcPr>
            <w:tcW w:w="2110" w:type="dxa"/>
            <w:vAlign w:val="center"/>
          </w:tcPr>
          <w:p w14:paraId="091CF3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1598" w:type="dxa"/>
            <w:vAlign w:val="center"/>
          </w:tcPr>
          <w:p w14:paraId="36B608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1437" w:type="dxa"/>
            <w:vAlign w:val="center"/>
          </w:tcPr>
          <w:p w14:paraId="008367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2B22B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6" w:hRule="atLeast"/>
        </w:trPr>
        <w:tc>
          <w:tcPr>
            <w:tcW w:w="1276" w:type="dxa"/>
            <w:vAlign w:val="center"/>
          </w:tcPr>
          <w:p w14:paraId="358391E7">
            <w:pPr>
              <w:keepNext w:val="0"/>
              <w:keepLines w:val="0"/>
              <w:widowControl/>
              <w:suppressLineNumbers w:val="0"/>
              <w:ind w:left="120" w:hanging="120" w:hangingChars="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         FT-01</w:t>
            </w:r>
          </w:p>
        </w:tc>
        <w:tc>
          <w:tcPr>
            <w:tcW w:w="1847" w:type="dxa"/>
            <w:vAlign w:val="center"/>
          </w:tcPr>
          <w:p w14:paraId="138129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Policy Summarization</w:t>
            </w:r>
          </w:p>
        </w:tc>
        <w:tc>
          <w:tcPr>
            <w:tcW w:w="1449" w:type="dxa"/>
            <w:vAlign w:val="center"/>
          </w:tcPr>
          <w:p w14:paraId="5D29AF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Upload a PDF policy document with 3+ pages</w:t>
            </w:r>
          </w:p>
        </w:tc>
        <w:tc>
          <w:tcPr>
            <w:tcW w:w="2110" w:type="dxa"/>
            <w:vAlign w:val="center"/>
          </w:tcPr>
          <w:p w14:paraId="2342EF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Citizen-friendly summary generated</w:t>
            </w:r>
          </w:p>
        </w:tc>
        <w:tc>
          <w:tcPr>
            <w:tcW w:w="1598" w:type="dxa"/>
            <w:vAlign w:val="center"/>
          </w:tcPr>
          <w:p w14:paraId="59FD30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Summary produced using IBM Granite LLM</w:t>
            </w:r>
          </w:p>
        </w:tc>
        <w:tc>
          <w:tcPr>
            <w:tcW w:w="1437" w:type="dxa"/>
            <w:vAlign w:val="center"/>
          </w:tcPr>
          <w:p w14:paraId="6144E5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646D6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3" w:hRule="atLeast"/>
        </w:trPr>
        <w:tc>
          <w:tcPr>
            <w:tcW w:w="1276" w:type="dxa"/>
            <w:vAlign w:val="center"/>
          </w:tcPr>
          <w:p w14:paraId="6D70C9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FT-02</w:t>
            </w:r>
          </w:p>
        </w:tc>
        <w:tc>
          <w:tcPr>
            <w:tcW w:w="1847" w:type="dxa"/>
            <w:vAlign w:val="center"/>
          </w:tcPr>
          <w:p w14:paraId="1AEAA4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Citizen Feedback Submission</w:t>
            </w:r>
          </w:p>
        </w:tc>
        <w:tc>
          <w:tcPr>
            <w:tcW w:w="1449" w:type="dxa"/>
            <w:vAlign w:val="center"/>
          </w:tcPr>
          <w:p w14:paraId="36ABD1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Select category, type issue, click Submit</w:t>
            </w:r>
          </w:p>
        </w:tc>
        <w:tc>
          <w:tcPr>
            <w:tcW w:w="2110" w:type="dxa"/>
            <w:vAlign w:val="center"/>
          </w:tcPr>
          <w:p w14:paraId="7886EE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Feedback submitted and success message shown</w:t>
            </w:r>
          </w:p>
        </w:tc>
        <w:tc>
          <w:tcPr>
            <w:tcW w:w="1598" w:type="dxa"/>
            <w:vAlign w:val="center"/>
          </w:tcPr>
          <w:p w14:paraId="6B794A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Category and description logged; confirmation displayed</w:t>
            </w:r>
          </w:p>
        </w:tc>
        <w:tc>
          <w:tcPr>
            <w:tcW w:w="1437" w:type="dxa"/>
            <w:vAlign w:val="center"/>
          </w:tcPr>
          <w:p w14:paraId="272F80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0182F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3" w:hRule="atLeast"/>
        </w:trPr>
        <w:tc>
          <w:tcPr>
            <w:tcW w:w="1276" w:type="dxa"/>
            <w:vAlign w:val="center"/>
          </w:tcPr>
          <w:p w14:paraId="54D7FDCD">
            <w:pPr>
              <w:keepNext w:val="0"/>
              <w:keepLines w:val="0"/>
              <w:widowControl/>
              <w:suppressLineNumbers w:val="0"/>
              <w:ind w:left="240" w:hanging="240" w:hangingChars="10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FT-03</w:t>
            </w:r>
          </w:p>
        </w:tc>
        <w:tc>
          <w:tcPr>
            <w:tcW w:w="1847" w:type="dxa"/>
            <w:vAlign w:val="center"/>
          </w:tcPr>
          <w:p w14:paraId="7D3086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KPI Forecasting</w:t>
            </w:r>
          </w:p>
        </w:tc>
        <w:tc>
          <w:tcPr>
            <w:tcW w:w="1449" w:type="dxa"/>
            <w:vAlign w:val="center"/>
          </w:tcPr>
          <w:p w14:paraId="49AC6A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Upload sample KPI CSV file with time-series data</w:t>
            </w:r>
          </w:p>
        </w:tc>
        <w:tc>
          <w:tcPr>
            <w:tcW w:w="2110" w:type="dxa"/>
            <w:vAlign w:val="center"/>
          </w:tcPr>
          <w:p w14:paraId="766E4E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Forecasted insights generated from the data</w:t>
            </w:r>
          </w:p>
        </w:tc>
        <w:tc>
          <w:tcPr>
            <w:tcW w:w="1598" w:type="dxa"/>
            <w:vAlign w:val="center"/>
          </w:tcPr>
          <w:p w14:paraId="00BB82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Forecast summary generated and shown in text area</w:t>
            </w:r>
          </w:p>
        </w:tc>
        <w:tc>
          <w:tcPr>
            <w:tcW w:w="1437" w:type="dxa"/>
            <w:vAlign w:val="center"/>
          </w:tcPr>
          <w:p w14:paraId="3492DF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3605A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6" w:hRule="atLeast"/>
        </w:trPr>
        <w:tc>
          <w:tcPr>
            <w:tcW w:w="1276" w:type="dxa"/>
            <w:vAlign w:val="center"/>
          </w:tcPr>
          <w:p w14:paraId="1870B8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FT-04</w:t>
            </w:r>
          </w:p>
        </w:tc>
        <w:tc>
          <w:tcPr>
            <w:tcW w:w="1847" w:type="dxa"/>
            <w:vAlign w:val="center"/>
          </w:tcPr>
          <w:p w14:paraId="376509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Anomaly Detection</w:t>
            </w:r>
          </w:p>
        </w:tc>
        <w:tc>
          <w:tcPr>
            <w:tcW w:w="1449" w:type="dxa"/>
            <w:vAlign w:val="center"/>
          </w:tcPr>
          <w:p w14:paraId="3A2FFB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Upload KPI data with deliberate outliers</w:t>
            </w:r>
          </w:p>
        </w:tc>
        <w:tc>
          <w:tcPr>
            <w:tcW w:w="2110" w:type="dxa"/>
            <w:vAlign w:val="center"/>
          </w:tcPr>
          <w:p w14:paraId="5DDAA5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Anomalous patterns detected and described</w:t>
            </w:r>
          </w:p>
        </w:tc>
        <w:tc>
          <w:tcPr>
            <w:tcW w:w="1598" w:type="dxa"/>
            <w:vAlign w:val="center"/>
          </w:tcPr>
          <w:p w14:paraId="281C94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LLM identified and explained outliers</w:t>
            </w:r>
          </w:p>
        </w:tc>
        <w:tc>
          <w:tcPr>
            <w:tcW w:w="1437" w:type="dxa"/>
            <w:vAlign w:val="center"/>
          </w:tcPr>
          <w:p w14:paraId="6B8706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415BF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6" w:hRule="atLeast"/>
        </w:trPr>
        <w:tc>
          <w:tcPr>
            <w:tcW w:w="1276" w:type="dxa"/>
            <w:vAlign w:val="center"/>
          </w:tcPr>
          <w:p w14:paraId="115693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FT-05</w:t>
            </w:r>
          </w:p>
        </w:tc>
        <w:tc>
          <w:tcPr>
            <w:tcW w:w="1847" w:type="dxa"/>
            <w:vAlign w:val="center"/>
          </w:tcPr>
          <w:p w14:paraId="4169FB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Eco Tips Generator</w:t>
            </w:r>
          </w:p>
        </w:tc>
        <w:tc>
          <w:tcPr>
            <w:tcW w:w="1449" w:type="dxa"/>
            <w:vAlign w:val="center"/>
          </w:tcPr>
          <w:p w14:paraId="19E7F4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Enter keyword like "plastic" or "solar"</w:t>
            </w:r>
          </w:p>
        </w:tc>
        <w:tc>
          <w:tcPr>
            <w:tcW w:w="2110" w:type="dxa"/>
            <w:vAlign w:val="center"/>
          </w:tcPr>
          <w:p w14:paraId="72A2AE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 sustainability tips shown related to keyword</w:t>
            </w:r>
          </w:p>
        </w:tc>
        <w:tc>
          <w:tcPr>
            <w:tcW w:w="1598" w:type="dxa"/>
            <w:vAlign w:val="center"/>
          </w:tcPr>
          <w:p w14:paraId="66019F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Relevant eco tips returned with context</w:t>
            </w:r>
          </w:p>
        </w:tc>
        <w:tc>
          <w:tcPr>
            <w:tcW w:w="1437" w:type="dxa"/>
            <w:vAlign w:val="center"/>
          </w:tcPr>
          <w:p w14:paraId="6740F0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3E576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76" w:type="dxa"/>
            <w:vAlign w:val="center"/>
          </w:tcPr>
          <w:p w14:paraId="0036A1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FT-06</w:t>
            </w:r>
          </w:p>
        </w:tc>
        <w:tc>
          <w:tcPr>
            <w:tcW w:w="1847" w:type="dxa"/>
            <w:vAlign w:val="center"/>
          </w:tcPr>
          <w:p w14:paraId="4AE7C4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Chat Assistant Response</w:t>
            </w:r>
          </w:p>
        </w:tc>
        <w:tc>
          <w:tcPr>
            <w:tcW w:w="1449" w:type="dxa"/>
            <w:vAlign w:val="center"/>
          </w:tcPr>
          <w:p w14:paraId="387795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Ask city-related query in chat input</w:t>
            </w:r>
          </w:p>
        </w:tc>
        <w:tc>
          <w:tcPr>
            <w:tcW w:w="2110" w:type="dxa"/>
            <w:vAlign w:val="center"/>
          </w:tcPr>
          <w:p w14:paraId="5EC12A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AI provides relevant city/sustainability response</w:t>
            </w:r>
          </w:p>
        </w:tc>
        <w:tc>
          <w:tcPr>
            <w:tcW w:w="1598" w:type="dxa"/>
            <w:vAlign w:val="center"/>
          </w:tcPr>
          <w:p w14:paraId="3395CC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Chatbot returns meaningful LLM-generated answer</w:t>
            </w:r>
          </w:p>
        </w:tc>
        <w:tc>
          <w:tcPr>
            <w:tcW w:w="1437" w:type="dxa"/>
            <w:vAlign w:val="center"/>
          </w:tcPr>
          <w:p w14:paraId="14CAAC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25F48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8" w:hRule="atLeast"/>
        </w:trPr>
        <w:tc>
          <w:tcPr>
            <w:tcW w:w="1276" w:type="dxa"/>
            <w:vAlign w:val="center"/>
          </w:tcPr>
          <w:p w14:paraId="08AE1F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FT-01</w:t>
            </w:r>
          </w:p>
        </w:tc>
        <w:tc>
          <w:tcPr>
            <w:tcW w:w="1847" w:type="dxa"/>
            <w:vAlign w:val="center"/>
          </w:tcPr>
          <w:p w14:paraId="1AEE46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Policy Summarization</w:t>
            </w:r>
          </w:p>
        </w:tc>
        <w:tc>
          <w:tcPr>
            <w:tcW w:w="1449" w:type="dxa"/>
            <w:vAlign w:val="center"/>
          </w:tcPr>
          <w:p w14:paraId="420913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Upload a PDF policy document with 3+ pages</w:t>
            </w:r>
          </w:p>
        </w:tc>
        <w:tc>
          <w:tcPr>
            <w:tcW w:w="2110" w:type="dxa"/>
            <w:vAlign w:val="center"/>
          </w:tcPr>
          <w:p w14:paraId="7132C6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Citizen-friendly summary generated</w:t>
            </w:r>
          </w:p>
        </w:tc>
        <w:tc>
          <w:tcPr>
            <w:tcW w:w="1598" w:type="dxa"/>
            <w:vAlign w:val="center"/>
          </w:tcPr>
          <w:p w14:paraId="440630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Summary produced using IBM Granite LLM</w:t>
            </w:r>
          </w:p>
        </w:tc>
        <w:tc>
          <w:tcPr>
            <w:tcW w:w="1437" w:type="dxa"/>
            <w:vAlign w:val="center"/>
          </w:tcPr>
          <w:p w14:paraId="3C7D17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</w:tbl>
    <w:p w14:paraId="235B5AE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2770"/>
    <w:rsid w:val="0015074B"/>
    <w:rsid w:val="0029639D"/>
    <w:rsid w:val="00326F90"/>
    <w:rsid w:val="00946239"/>
    <w:rsid w:val="00AA1D8D"/>
    <w:rsid w:val="00B47730"/>
    <w:rsid w:val="00CB0664"/>
    <w:rsid w:val="00E90764"/>
    <w:rsid w:val="00FC693F"/>
    <w:rsid w:val="65E3349E"/>
    <w:rsid w:val="6908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207</Words>
  <Characters>1182</Characters>
  <Lines>9</Lines>
  <Paragraphs>2</Paragraphs>
  <TotalTime>5</TotalTime>
  <ScaleCrop>false</ScaleCrop>
  <LinksUpToDate>false</LinksUpToDate>
  <CharactersWithSpaces>1387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WPS_1738246074</cp:lastModifiedBy>
  <dcterms:modified xsi:type="dcterms:W3CDTF">2025-06-27T05:05:51Z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033FC650CC134AD5AE9E7A62CF89168E_13</vt:lpwstr>
  </property>
</Properties>
</file>